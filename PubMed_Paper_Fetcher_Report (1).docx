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89A6D" w14:textId="693CE5E0" w:rsidR="00C66270" w:rsidRDefault="00000000" w:rsidP="00B94E2F">
      <w:pPr>
        <w:pStyle w:val="Title"/>
        <w:pBdr>
          <w:bottom w:val="single" w:sz="8" w:space="31" w:color="4F81BD" w:themeColor="accent1"/>
        </w:pBdr>
      </w:pPr>
      <w:r>
        <w:t>Project Report: PubMed Paper Fetcher</w:t>
      </w:r>
    </w:p>
    <w:p w14:paraId="373210F2" w14:textId="77777777" w:rsidR="0007330A" w:rsidRPr="0007330A" w:rsidRDefault="0007330A" w:rsidP="0007330A">
      <w:pPr>
        <w:spacing w:line="360" w:lineRule="auto"/>
        <w:jc w:val="both"/>
        <w:rPr>
          <w:rFonts w:ascii="Times New Roman" w:hAnsi="Times New Roman" w:cs="Times New Roman"/>
          <w:b/>
          <w:bCs/>
          <w:sz w:val="28"/>
          <w:szCs w:val="28"/>
          <w:lang w:val="en-IN"/>
        </w:rPr>
      </w:pPr>
      <w:r w:rsidRPr="0007330A">
        <w:rPr>
          <w:rFonts w:ascii="Times New Roman" w:hAnsi="Times New Roman" w:cs="Times New Roman"/>
          <w:b/>
          <w:bCs/>
          <w:sz w:val="28"/>
          <w:szCs w:val="28"/>
          <w:lang w:val="en-IN"/>
        </w:rPr>
        <w:t>1. Project Summary</w:t>
      </w:r>
    </w:p>
    <w:p w14:paraId="024E3836" w14:textId="4821F83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The PubMed Paper Fetcher is a command-line Python tool designed to identify research papers from the PubMed database that include at least one author affiliated with a pharmaceutical or biotech company. This tool is useful for research analysts, life science professionals, and teams focusing on tracking industry-driven research and trends.</w:t>
      </w:r>
    </w:p>
    <w:p w14:paraId="0DCF299D" w14:textId="735DA346" w:rsidR="0007330A" w:rsidRPr="0007330A" w:rsidRDefault="0007330A" w:rsidP="0007330A">
      <w:pPr>
        <w:spacing w:line="360" w:lineRule="auto"/>
        <w:jc w:val="both"/>
        <w:rPr>
          <w:rFonts w:ascii="Times New Roman" w:hAnsi="Times New Roman" w:cs="Times New Roman"/>
          <w:b/>
          <w:bCs/>
          <w:sz w:val="28"/>
          <w:szCs w:val="28"/>
          <w:lang w:val="en-IN"/>
        </w:rPr>
      </w:pPr>
      <w:r w:rsidRPr="0007330A">
        <w:rPr>
          <w:rFonts w:ascii="Times New Roman" w:hAnsi="Times New Roman" w:cs="Times New Roman"/>
          <w:b/>
          <w:bCs/>
          <w:sz w:val="28"/>
          <w:szCs w:val="28"/>
          <w:lang w:val="en-IN"/>
        </w:rPr>
        <w:t>2. Project Approach</w:t>
      </w:r>
    </w:p>
    <w:p w14:paraId="5F7C3624"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The tool uses the PubMed API to search articles based on a user-defined query (e.g., "cancer immunotherapy"). For each returned article, it examines the authors' affiliations and applies filtering rules to exclude academic institutions.</w:t>
      </w:r>
    </w:p>
    <w:p w14:paraId="3B35E635"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Affiliations containing keywords such as “university,” “college,” “hospital,” or “institute” are filtered out. If at least one author is identified as being from a company or a non-academic institution, the article is retained, and key details are extracted.</w:t>
      </w:r>
    </w:p>
    <w:p w14:paraId="6BA8CAD3" w14:textId="5A3C2208"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The final results, including author names, publication details, affiliations, and emails, are saved to a CSV file or printed to the console.</w:t>
      </w:r>
    </w:p>
    <w:p w14:paraId="4579FD55" w14:textId="77777777" w:rsidR="0007330A" w:rsidRPr="0007330A" w:rsidRDefault="0007330A" w:rsidP="0007330A">
      <w:pPr>
        <w:spacing w:line="360" w:lineRule="auto"/>
        <w:jc w:val="both"/>
        <w:rPr>
          <w:rFonts w:ascii="Times New Roman" w:hAnsi="Times New Roman" w:cs="Times New Roman"/>
          <w:b/>
          <w:bCs/>
          <w:sz w:val="28"/>
          <w:szCs w:val="28"/>
          <w:lang w:val="en-IN"/>
        </w:rPr>
      </w:pPr>
      <w:r w:rsidRPr="0007330A">
        <w:rPr>
          <w:rFonts w:ascii="Times New Roman" w:hAnsi="Times New Roman" w:cs="Times New Roman"/>
          <w:b/>
          <w:bCs/>
          <w:sz w:val="28"/>
          <w:szCs w:val="28"/>
          <w:lang w:val="en-IN"/>
        </w:rPr>
        <w:t>3. Methodology</w:t>
      </w:r>
    </w:p>
    <w:p w14:paraId="73F8894E" w14:textId="77777777" w:rsidR="0007330A" w:rsidRPr="0007330A" w:rsidRDefault="0007330A" w:rsidP="0007330A">
      <w:pPr>
        <w:numPr>
          <w:ilvl w:val="0"/>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Built using Python 3.9 with modular, typed code for maintainability.</w:t>
      </w:r>
    </w:p>
    <w:p w14:paraId="20B876F7" w14:textId="77777777" w:rsidR="0007330A" w:rsidRPr="0007330A" w:rsidRDefault="0007330A" w:rsidP="0007330A">
      <w:pPr>
        <w:numPr>
          <w:ilvl w:val="0"/>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Uses Poetry for environment and dependency management.</w:t>
      </w:r>
    </w:p>
    <w:p w14:paraId="5FB89E7F" w14:textId="77777777" w:rsidR="0007330A" w:rsidRPr="0007330A" w:rsidRDefault="0007330A" w:rsidP="0007330A">
      <w:pPr>
        <w:numPr>
          <w:ilvl w:val="0"/>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Command-line interface (CLI) supports:</w:t>
      </w:r>
    </w:p>
    <w:p w14:paraId="48A553E4" w14:textId="77777777" w:rsidR="0007330A" w:rsidRPr="0007330A" w:rsidRDefault="0007330A" w:rsidP="0007330A">
      <w:pPr>
        <w:numPr>
          <w:ilvl w:val="1"/>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--file to save results</w:t>
      </w:r>
    </w:p>
    <w:p w14:paraId="09901EEF" w14:textId="77777777" w:rsidR="0007330A" w:rsidRPr="0007330A" w:rsidRDefault="0007330A" w:rsidP="0007330A">
      <w:pPr>
        <w:numPr>
          <w:ilvl w:val="1"/>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--debug for verbose logs</w:t>
      </w:r>
    </w:p>
    <w:p w14:paraId="78FF66C6" w14:textId="77777777" w:rsidR="0007330A" w:rsidRPr="0007330A" w:rsidRDefault="0007330A" w:rsidP="0007330A">
      <w:pPr>
        <w:numPr>
          <w:ilvl w:val="1"/>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--help to show usage</w:t>
      </w:r>
    </w:p>
    <w:p w14:paraId="7916C3B8" w14:textId="77777777" w:rsidR="0007330A" w:rsidRPr="0007330A" w:rsidRDefault="0007330A" w:rsidP="0007330A">
      <w:pPr>
        <w:numPr>
          <w:ilvl w:val="0"/>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lastRenderedPageBreak/>
        <w:t xml:space="preserve">Leverages the Entrez </w:t>
      </w:r>
      <w:proofErr w:type="spellStart"/>
      <w:r w:rsidRPr="0007330A">
        <w:rPr>
          <w:rFonts w:ascii="Times New Roman" w:hAnsi="Times New Roman" w:cs="Times New Roman"/>
          <w:sz w:val="24"/>
          <w:szCs w:val="24"/>
          <w:lang w:val="en-IN"/>
        </w:rPr>
        <w:t>ESearch</w:t>
      </w:r>
      <w:proofErr w:type="spellEnd"/>
      <w:r w:rsidRPr="0007330A">
        <w:rPr>
          <w:rFonts w:ascii="Times New Roman" w:hAnsi="Times New Roman" w:cs="Times New Roman"/>
          <w:sz w:val="24"/>
          <w:szCs w:val="24"/>
          <w:lang w:val="en-IN"/>
        </w:rPr>
        <w:t xml:space="preserve"> and </w:t>
      </w:r>
      <w:proofErr w:type="spellStart"/>
      <w:r w:rsidRPr="0007330A">
        <w:rPr>
          <w:rFonts w:ascii="Times New Roman" w:hAnsi="Times New Roman" w:cs="Times New Roman"/>
          <w:sz w:val="24"/>
          <w:szCs w:val="24"/>
          <w:lang w:val="en-IN"/>
        </w:rPr>
        <w:t>EFetch</w:t>
      </w:r>
      <w:proofErr w:type="spellEnd"/>
      <w:r w:rsidRPr="0007330A">
        <w:rPr>
          <w:rFonts w:ascii="Times New Roman" w:hAnsi="Times New Roman" w:cs="Times New Roman"/>
          <w:sz w:val="24"/>
          <w:szCs w:val="24"/>
          <w:lang w:val="en-IN"/>
        </w:rPr>
        <w:t xml:space="preserve"> APIs from PubMed to fetch and parse XML data.</w:t>
      </w:r>
    </w:p>
    <w:p w14:paraId="795F6B8B" w14:textId="77777777" w:rsidR="0007330A" w:rsidRPr="0007330A" w:rsidRDefault="0007330A" w:rsidP="0007330A">
      <w:pPr>
        <w:numPr>
          <w:ilvl w:val="0"/>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Filters out academic affiliations using basic keyword heuristics.</w:t>
      </w:r>
    </w:p>
    <w:p w14:paraId="0B80D20F" w14:textId="55F59523" w:rsidR="0007330A" w:rsidRPr="0007330A" w:rsidRDefault="0007330A" w:rsidP="0007330A">
      <w:pPr>
        <w:numPr>
          <w:ilvl w:val="0"/>
          <w:numId w:val="14"/>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Stores structured results in a CSV format for easy reporting or downstream analysis</w:t>
      </w:r>
    </w:p>
    <w:p w14:paraId="68073BA6" w14:textId="77777777" w:rsidR="0007330A" w:rsidRPr="0007330A" w:rsidRDefault="0007330A" w:rsidP="0007330A">
      <w:pPr>
        <w:spacing w:line="360" w:lineRule="auto"/>
        <w:jc w:val="both"/>
        <w:rPr>
          <w:rFonts w:ascii="Times New Roman" w:hAnsi="Times New Roman" w:cs="Times New Roman"/>
          <w:b/>
          <w:bCs/>
          <w:sz w:val="28"/>
          <w:szCs w:val="28"/>
          <w:lang w:val="en-IN"/>
        </w:rPr>
      </w:pPr>
      <w:r w:rsidRPr="0007330A">
        <w:rPr>
          <w:rFonts w:ascii="Times New Roman" w:hAnsi="Times New Roman" w:cs="Times New Roman"/>
          <w:b/>
          <w:bCs/>
          <w:sz w:val="28"/>
          <w:szCs w:val="28"/>
          <w:lang w:val="en-IN"/>
        </w:rPr>
        <w:t>4. Technologies Used</w:t>
      </w:r>
    </w:p>
    <w:tbl>
      <w:tblPr>
        <w:tblW w:w="84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9"/>
        <w:gridCol w:w="6336"/>
      </w:tblGrid>
      <w:tr w:rsidR="0007330A" w:rsidRPr="0007330A" w14:paraId="213040C9" w14:textId="77777777" w:rsidTr="0007330A">
        <w:trPr>
          <w:trHeight w:val="526"/>
          <w:tblHeader/>
          <w:tblCellSpacing w:w="15" w:type="dxa"/>
        </w:trPr>
        <w:tc>
          <w:tcPr>
            <w:tcW w:w="0" w:type="auto"/>
            <w:vAlign w:val="center"/>
            <w:hideMark/>
          </w:tcPr>
          <w:p w14:paraId="788843F7" w14:textId="77777777" w:rsidR="0007330A" w:rsidRPr="004A30F2" w:rsidRDefault="0007330A" w:rsidP="004A30F2">
            <w:pPr>
              <w:spacing w:line="360" w:lineRule="auto"/>
              <w:rPr>
                <w:rFonts w:ascii="Times New Roman" w:hAnsi="Times New Roman" w:cs="Times New Roman"/>
                <w:b/>
                <w:bCs/>
                <w:sz w:val="24"/>
                <w:szCs w:val="24"/>
                <w:lang w:val="en-IN"/>
              </w:rPr>
            </w:pPr>
            <w:r w:rsidRPr="004A30F2">
              <w:rPr>
                <w:rFonts w:ascii="Times New Roman" w:hAnsi="Times New Roman" w:cs="Times New Roman"/>
                <w:b/>
                <w:bCs/>
                <w:sz w:val="24"/>
                <w:szCs w:val="24"/>
                <w:lang w:val="en-IN"/>
              </w:rPr>
              <w:t>Tool/Library</w:t>
            </w:r>
          </w:p>
        </w:tc>
        <w:tc>
          <w:tcPr>
            <w:tcW w:w="0" w:type="auto"/>
            <w:vAlign w:val="center"/>
            <w:hideMark/>
          </w:tcPr>
          <w:p w14:paraId="1EA453D1" w14:textId="77777777" w:rsidR="0007330A" w:rsidRPr="004A30F2" w:rsidRDefault="0007330A" w:rsidP="004A30F2">
            <w:pPr>
              <w:spacing w:line="360" w:lineRule="auto"/>
              <w:rPr>
                <w:rFonts w:ascii="Times New Roman" w:hAnsi="Times New Roman" w:cs="Times New Roman"/>
                <w:b/>
                <w:bCs/>
                <w:sz w:val="24"/>
                <w:szCs w:val="24"/>
                <w:lang w:val="en-IN"/>
              </w:rPr>
            </w:pPr>
            <w:r w:rsidRPr="004A30F2">
              <w:rPr>
                <w:rFonts w:ascii="Times New Roman" w:hAnsi="Times New Roman" w:cs="Times New Roman"/>
                <w:b/>
                <w:bCs/>
                <w:sz w:val="24"/>
                <w:szCs w:val="24"/>
                <w:lang w:val="en-IN"/>
              </w:rPr>
              <w:t>Purpose</w:t>
            </w:r>
          </w:p>
        </w:tc>
      </w:tr>
      <w:tr w:rsidR="0007330A" w:rsidRPr="0007330A" w14:paraId="0CC8C8C5" w14:textId="77777777" w:rsidTr="0007330A">
        <w:trPr>
          <w:trHeight w:val="526"/>
          <w:tblCellSpacing w:w="15" w:type="dxa"/>
        </w:trPr>
        <w:tc>
          <w:tcPr>
            <w:tcW w:w="0" w:type="auto"/>
            <w:vAlign w:val="center"/>
            <w:hideMark/>
          </w:tcPr>
          <w:p w14:paraId="533219EA"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Python 3.9</w:t>
            </w:r>
          </w:p>
        </w:tc>
        <w:tc>
          <w:tcPr>
            <w:tcW w:w="0" w:type="auto"/>
            <w:vAlign w:val="center"/>
            <w:hideMark/>
          </w:tcPr>
          <w:p w14:paraId="4418F701"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Core programming language</w:t>
            </w:r>
          </w:p>
        </w:tc>
      </w:tr>
      <w:tr w:rsidR="0007330A" w:rsidRPr="0007330A" w14:paraId="792A3850" w14:textId="77777777" w:rsidTr="0007330A">
        <w:trPr>
          <w:trHeight w:val="514"/>
          <w:tblCellSpacing w:w="15" w:type="dxa"/>
        </w:trPr>
        <w:tc>
          <w:tcPr>
            <w:tcW w:w="0" w:type="auto"/>
            <w:vAlign w:val="center"/>
            <w:hideMark/>
          </w:tcPr>
          <w:p w14:paraId="0DCAD428"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Poetry</w:t>
            </w:r>
          </w:p>
        </w:tc>
        <w:tc>
          <w:tcPr>
            <w:tcW w:w="0" w:type="auto"/>
            <w:vAlign w:val="center"/>
            <w:hideMark/>
          </w:tcPr>
          <w:p w14:paraId="3939CAEA"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Dependency and environment management</w:t>
            </w:r>
          </w:p>
        </w:tc>
      </w:tr>
      <w:tr w:rsidR="0007330A" w:rsidRPr="0007330A" w14:paraId="3B376C48" w14:textId="77777777" w:rsidTr="0007330A">
        <w:trPr>
          <w:trHeight w:val="526"/>
          <w:tblCellSpacing w:w="15" w:type="dxa"/>
        </w:trPr>
        <w:tc>
          <w:tcPr>
            <w:tcW w:w="0" w:type="auto"/>
            <w:vAlign w:val="center"/>
            <w:hideMark/>
          </w:tcPr>
          <w:p w14:paraId="63BF55F0"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Requests</w:t>
            </w:r>
          </w:p>
        </w:tc>
        <w:tc>
          <w:tcPr>
            <w:tcW w:w="0" w:type="auto"/>
            <w:vAlign w:val="center"/>
            <w:hideMark/>
          </w:tcPr>
          <w:p w14:paraId="3E50C236"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Making API calls to PubMed</w:t>
            </w:r>
          </w:p>
        </w:tc>
      </w:tr>
      <w:tr w:rsidR="0007330A" w:rsidRPr="0007330A" w14:paraId="7BEC2F1D" w14:textId="77777777" w:rsidTr="0007330A">
        <w:trPr>
          <w:trHeight w:val="526"/>
          <w:tblCellSpacing w:w="15" w:type="dxa"/>
        </w:trPr>
        <w:tc>
          <w:tcPr>
            <w:tcW w:w="0" w:type="auto"/>
            <w:vAlign w:val="center"/>
            <w:hideMark/>
          </w:tcPr>
          <w:p w14:paraId="5841D7C1"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Pandas</w:t>
            </w:r>
          </w:p>
        </w:tc>
        <w:tc>
          <w:tcPr>
            <w:tcW w:w="0" w:type="auto"/>
            <w:vAlign w:val="center"/>
            <w:hideMark/>
          </w:tcPr>
          <w:p w14:paraId="70FED988"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Data handling and CSV export</w:t>
            </w:r>
          </w:p>
        </w:tc>
      </w:tr>
      <w:tr w:rsidR="0007330A" w:rsidRPr="0007330A" w14:paraId="43822222" w14:textId="77777777" w:rsidTr="0007330A">
        <w:trPr>
          <w:trHeight w:val="526"/>
          <w:tblCellSpacing w:w="15" w:type="dxa"/>
        </w:trPr>
        <w:tc>
          <w:tcPr>
            <w:tcW w:w="0" w:type="auto"/>
            <w:vAlign w:val="center"/>
            <w:hideMark/>
          </w:tcPr>
          <w:p w14:paraId="2ED85D5A"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TQDM</w:t>
            </w:r>
          </w:p>
        </w:tc>
        <w:tc>
          <w:tcPr>
            <w:tcW w:w="0" w:type="auto"/>
            <w:vAlign w:val="center"/>
            <w:hideMark/>
          </w:tcPr>
          <w:p w14:paraId="3D821C3D"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Progress bar during API calls</w:t>
            </w:r>
          </w:p>
        </w:tc>
      </w:tr>
    </w:tbl>
    <w:p w14:paraId="5BEBFF02" w14:textId="77777777" w:rsidR="0007330A" w:rsidRDefault="0007330A" w:rsidP="0007330A">
      <w:pPr>
        <w:spacing w:line="360" w:lineRule="auto"/>
        <w:jc w:val="both"/>
        <w:rPr>
          <w:rFonts w:ascii="Times New Roman" w:hAnsi="Times New Roman" w:cs="Times New Roman"/>
          <w:b/>
          <w:bCs/>
          <w:sz w:val="28"/>
          <w:szCs w:val="28"/>
          <w:lang w:val="en-IN"/>
        </w:rPr>
      </w:pPr>
    </w:p>
    <w:p w14:paraId="4DC365D4" w14:textId="518AFBD5" w:rsidR="0007330A" w:rsidRPr="0007330A" w:rsidRDefault="0007330A" w:rsidP="0007330A">
      <w:pPr>
        <w:spacing w:line="360" w:lineRule="auto"/>
        <w:jc w:val="both"/>
        <w:rPr>
          <w:rFonts w:ascii="Times New Roman" w:hAnsi="Times New Roman" w:cs="Times New Roman"/>
          <w:b/>
          <w:bCs/>
          <w:sz w:val="28"/>
          <w:szCs w:val="28"/>
          <w:lang w:val="en-IN"/>
        </w:rPr>
      </w:pPr>
      <w:r w:rsidRPr="0007330A">
        <w:rPr>
          <w:rFonts w:ascii="Times New Roman" w:hAnsi="Times New Roman" w:cs="Times New Roman"/>
          <w:b/>
          <w:bCs/>
          <w:sz w:val="28"/>
          <w:szCs w:val="28"/>
          <w:lang w:val="en-IN"/>
        </w:rPr>
        <w:t>5. Results</w:t>
      </w:r>
    </w:p>
    <w:p w14:paraId="5C265207"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The tool was tested with queries such as "cancer vaccine" and "AI in drug discovery". It successfully retrieved and filtered papers authored by individuals affiliated with companies like Pfizer, Roche, Moderna, and Genentech.</w:t>
      </w:r>
    </w:p>
    <w:p w14:paraId="4525B27B"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The output includes:</w:t>
      </w:r>
    </w:p>
    <w:p w14:paraId="523CEDA7" w14:textId="77777777" w:rsidR="0007330A" w:rsidRPr="0007330A" w:rsidRDefault="0007330A" w:rsidP="0007330A">
      <w:pPr>
        <w:numPr>
          <w:ilvl w:val="0"/>
          <w:numId w:val="15"/>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PubMed ID</w:t>
      </w:r>
    </w:p>
    <w:p w14:paraId="0675F8C3" w14:textId="77777777" w:rsidR="0007330A" w:rsidRPr="0007330A" w:rsidRDefault="0007330A" w:rsidP="0007330A">
      <w:pPr>
        <w:numPr>
          <w:ilvl w:val="0"/>
          <w:numId w:val="15"/>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Title</w:t>
      </w:r>
    </w:p>
    <w:p w14:paraId="76D50330" w14:textId="77777777" w:rsidR="0007330A" w:rsidRPr="0007330A" w:rsidRDefault="0007330A" w:rsidP="0007330A">
      <w:pPr>
        <w:numPr>
          <w:ilvl w:val="0"/>
          <w:numId w:val="15"/>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Publication Year</w:t>
      </w:r>
    </w:p>
    <w:p w14:paraId="64E84B09" w14:textId="77777777" w:rsidR="0007330A" w:rsidRPr="0007330A" w:rsidRDefault="0007330A" w:rsidP="0007330A">
      <w:pPr>
        <w:numPr>
          <w:ilvl w:val="0"/>
          <w:numId w:val="15"/>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Non-academic Author Names</w:t>
      </w:r>
    </w:p>
    <w:p w14:paraId="3E938930" w14:textId="77777777" w:rsidR="0007330A" w:rsidRPr="0007330A" w:rsidRDefault="0007330A" w:rsidP="0007330A">
      <w:pPr>
        <w:numPr>
          <w:ilvl w:val="0"/>
          <w:numId w:val="15"/>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Company Affiliations</w:t>
      </w:r>
    </w:p>
    <w:p w14:paraId="2E73372F" w14:textId="15D1BA02" w:rsidR="0007330A" w:rsidRPr="0007330A" w:rsidRDefault="0007330A" w:rsidP="0007330A">
      <w:pPr>
        <w:numPr>
          <w:ilvl w:val="0"/>
          <w:numId w:val="15"/>
        </w:num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Contact Emails (when available)</w:t>
      </w:r>
    </w:p>
    <w:p w14:paraId="1518D49A" w14:textId="77777777" w:rsidR="0007330A" w:rsidRPr="0007330A" w:rsidRDefault="0007330A" w:rsidP="0007330A">
      <w:pPr>
        <w:spacing w:line="360" w:lineRule="auto"/>
        <w:jc w:val="both"/>
        <w:rPr>
          <w:rFonts w:ascii="Times New Roman" w:hAnsi="Times New Roman" w:cs="Times New Roman"/>
          <w:b/>
          <w:bCs/>
          <w:sz w:val="28"/>
          <w:szCs w:val="28"/>
          <w:lang w:val="en-IN"/>
        </w:rPr>
      </w:pPr>
      <w:r w:rsidRPr="0007330A">
        <w:rPr>
          <w:rFonts w:ascii="Times New Roman" w:hAnsi="Times New Roman" w:cs="Times New Roman"/>
          <w:b/>
          <w:bCs/>
          <w:sz w:val="28"/>
          <w:szCs w:val="28"/>
          <w:lang w:val="en-IN"/>
        </w:rPr>
        <w:t>6. Conclusion</w:t>
      </w:r>
    </w:p>
    <w:p w14:paraId="74A0D934"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 xml:space="preserve">This project delivers a lightweight and efficient way to extract industry-related research from PubMed. It automates the </w:t>
      </w:r>
      <w:proofErr w:type="gramStart"/>
      <w:r w:rsidRPr="0007330A">
        <w:rPr>
          <w:rFonts w:ascii="Times New Roman" w:hAnsi="Times New Roman" w:cs="Times New Roman"/>
          <w:sz w:val="24"/>
          <w:szCs w:val="24"/>
          <w:lang w:val="en-IN"/>
        </w:rPr>
        <w:t>often tedious</w:t>
      </w:r>
      <w:proofErr w:type="gramEnd"/>
      <w:r w:rsidRPr="0007330A">
        <w:rPr>
          <w:rFonts w:ascii="Times New Roman" w:hAnsi="Times New Roman" w:cs="Times New Roman"/>
          <w:sz w:val="24"/>
          <w:szCs w:val="24"/>
          <w:lang w:val="en-IN"/>
        </w:rPr>
        <w:t xml:space="preserve"> process of reading through affiliations manually and provides structured, exportable results in seconds.</w:t>
      </w:r>
    </w:p>
    <w:p w14:paraId="59B9A81C" w14:textId="77777777" w:rsidR="0007330A" w:rsidRPr="0007330A" w:rsidRDefault="0007330A" w:rsidP="0007330A">
      <w:pPr>
        <w:spacing w:line="360" w:lineRule="auto"/>
        <w:jc w:val="both"/>
        <w:rPr>
          <w:rFonts w:ascii="Times New Roman" w:hAnsi="Times New Roman" w:cs="Times New Roman"/>
          <w:sz w:val="24"/>
          <w:szCs w:val="24"/>
          <w:lang w:val="en-IN"/>
        </w:rPr>
      </w:pPr>
      <w:r w:rsidRPr="0007330A">
        <w:rPr>
          <w:rFonts w:ascii="Times New Roman" w:hAnsi="Times New Roman" w:cs="Times New Roman"/>
          <w:sz w:val="24"/>
          <w:szCs w:val="24"/>
          <w:lang w:val="en-IN"/>
        </w:rPr>
        <w:t>Its modular design and use of public APIs make it easy to expand — whether by adding machine learning–based classification, handling pagination for more results, or integrating with bibliometric analysis tools.</w:t>
      </w:r>
    </w:p>
    <w:p w14:paraId="61469779" w14:textId="77777777" w:rsidR="00B94E2F" w:rsidRPr="00B94E2F" w:rsidRDefault="00B94E2F" w:rsidP="0007330A">
      <w:pPr>
        <w:jc w:val="both"/>
      </w:pPr>
    </w:p>
    <w:sectPr w:rsidR="00B94E2F" w:rsidRPr="00B94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185318"/>
    <w:multiLevelType w:val="multilevel"/>
    <w:tmpl w:val="1238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97EA6"/>
    <w:multiLevelType w:val="multilevel"/>
    <w:tmpl w:val="D60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03BFF"/>
    <w:multiLevelType w:val="multilevel"/>
    <w:tmpl w:val="C5827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15FA5"/>
    <w:multiLevelType w:val="multilevel"/>
    <w:tmpl w:val="FB74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C327C"/>
    <w:multiLevelType w:val="multilevel"/>
    <w:tmpl w:val="1BC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E2CE5"/>
    <w:multiLevelType w:val="multilevel"/>
    <w:tmpl w:val="27F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151098">
    <w:abstractNumId w:val="8"/>
  </w:num>
  <w:num w:numId="2" w16cid:durableId="1351369968">
    <w:abstractNumId w:val="6"/>
  </w:num>
  <w:num w:numId="3" w16cid:durableId="1844935096">
    <w:abstractNumId w:val="5"/>
  </w:num>
  <w:num w:numId="4" w16cid:durableId="302738493">
    <w:abstractNumId w:val="4"/>
  </w:num>
  <w:num w:numId="5" w16cid:durableId="969743369">
    <w:abstractNumId w:val="7"/>
  </w:num>
  <w:num w:numId="6" w16cid:durableId="1600336953">
    <w:abstractNumId w:val="3"/>
  </w:num>
  <w:num w:numId="7" w16cid:durableId="1609315166">
    <w:abstractNumId w:val="2"/>
  </w:num>
  <w:num w:numId="8" w16cid:durableId="1638953266">
    <w:abstractNumId w:val="1"/>
  </w:num>
  <w:num w:numId="9" w16cid:durableId="694353957">
    <w:abstractNumId w:val="0"/>
  </w:num>
  <w:num w:numId="10" w16cid:durableId="491607988">
    <w:abstractNumId w:val="12"/>
  </w:num>
  <w:num w:numId="11" w16cid:durableId="1384404180">
    <w:abstractNumId w:val="13"/>
  </w:num>
  <w:num w:numId="12" w16cid:durableId="1147627524">
    <w:abstractNumId w:val="9"/>
  </w:num>
  <w:num w:numId="13" w16cid:durableId="1319189519">
    <w:abstractNumId w:val="10"/>
  </w:num>
  <w:num w:numId="14" w16cid:durableId="1733430533">
    <w:abstractNumId w:val="11"/>
  </w:num>
  <w:num w:numId="15" w16cid:durableId="19380971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30A"/>
    <w:rsid w:val="0015074B"/>
    <w:rsid w:val="0029639D"/>
    <w:rsid w:val="00326F90"/>
    <w:rsid w:val="004A30F2"/>
    <w:rsid w:val="009E3527"/>
    <w:rsid w:val="00AA1D8D"/>
    <w:rsid w:val="00B47730"/>
    <w:rsid w:val="00B94E2F"/>
    <w:rsid w:val="00BB0C09"/>
    <w:rsid w:val="00C662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D515B"/>
  <w14:defaultImageDpi w14:val="300"/>
  <w15:docId w15:val="{8D3A20A1-4A62-4240-8F19-373DF0AD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11123">
      <w:bodyDiv w:val="1"/>
      <w:marLeft w:val="0"/>
      <w:marRight w:val="0"/>
      <w:marTop w:val="0"/>
      <w:marBottom w:val="0"/>
      <w:divBdr>
        <w:top w:val="none" w:sz="0" w:space="0" w:color="auto"/>
        <w:left w:val="none" w:sz="0" w:space="0" w:color="auto"/>
        <w:bottom w:val="none" w:sz="0" w:space="0" w:color="auto"/>
        <w:right w:val="none" w:sz="0" w:space="0" w:color="auto"/>
      </w:divBdr>
      <w:divsChild>
        <w:div w:id="462890147">
          <w:marLeft w:val="0"/>
          <w:marRight w:val="0"/>
          <w:marTop w:val="0"/>
          <w:marBottom w:val="0"/>
          <w:divBdr>
            <w:top w:val="none" w:sz="0" w:space="0" w:color="auto"/>
            <w:left w:val="none" w:sz="0" w:space="0" w:color="auto"/>
            <w:bottom w:val="none" w:sz="0" w:space="0" w:color="auto"/>
            <w:right w:val="none" w:sz="0" w:space="0" w:color="auto"/>
          </w:divBdr>
          <w:divsChild>
            <w:div w:id="6173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1124">
      <w:bodyDiv w:val="1"/>
      <w:marLeft w:val="0"/>
      <w:marRight w:val="0"/>
      <w:marTop w:val="0"/>
      <w:marBottom w:val="0"/>
      <w:divBdr>
        <w:top w:val="none" w:sz="0" w:space="0" w:color="auto"/>
        <w:left w:val="none" w:sz="0" w:space="0" w:color="auto"/>
        <w:bottom w:val="none" w:sz="0" w:space="0" w:color="auto"/>
        <w:right w:val="none" w:sz="0" w:space="0" w:color="auto"/>
      </w:divBdr>
    </w:div>
    <w:div w:id="948782822">
      <w:bodyDiv w:val="1"/>
      <w:marLeft w:val="0"/>
      <w:marRight w:val="0"/>
      <w:marTop w:val="0"/>
      <w:marBottom w:val="0"/>
      <w:divBdr>
        <w:top w:val="none" w:sz="0" w:space="0" w:color="auto"/>
        <w:left w:val="none" w:sz="0" w:space="0" w:color="auto"/>
        <w:bottom w:val="none" w:sz="0" w:space="0" w:color="auto"/>
        <w:right w:val="none" w:sz="0" w:space="0" w:color="auto"/>
      </w:divBdr>
      <w:divsChild>
        <w:div w:id="1962683473">
          <w:marLeft w:val="0"/>
          <w:marRight w:val="0"/>
          <w:marTop w:val="0"/>
          <w:marBottom w:val="0"/>
          <w:divBdr>
            <w:top w:val="none" w:sz="0" w:space="0" w:color="auto"/>
            <w:left w:val="none" w:sz="0" w:space="0" w:color="auto"/>
            <w:bottom w:val="none" w:sz="0" w:space="0" w:color="auto"/>
            <w:right w:val="none" w:sz="0" w:space="0" w:color="auto"/>
          </w:divBdr>
          <w:divsChild>
            <w:div w:id="881945747">
              <w:marLeft w:val="0"/>
              <w:marRight w:val="0"/>
              <w:marTop w:val="0"/>
              <w:marBottom w:val="0"/>
              <w:divBdr>
                <w:top w:val="none" w:sz="0" w:space="0" w:color="auto"/>
                <w:left w:val="none" w:sz="0" w:space="0" w:color="auto"/>
                <w:bottom w:val="none" w:sz="0" w:space="0" w:color="auto"/>
                <w:right w:val="none" w:sz="0" w:space="0" w:color="auto"/>
              </w:divBdr>
            </w:div>
            <w:div w:id="2048529459">
              <w:marLeft w:val="0"/>
              <w:marRight w:val="0"/>
              <w:marTop w:val="0"/>
              <w:marBottom w:val="0"/>
              <w:divBdr>
                <w:top w:val="none" w:sz="0" w:space="0" w:color="auto"/>
                <w:left w:val="none" w:sz="0" w:space="0" w:color="auto"/>
                <w:bottom w:val="none" w:sz="0" w:space="0" w:color="auto"/>
                <w:right w:val="none" w:sz="0" w:space="0" w:color="auto"/>
              </w:divBdr>
            </w:div>
            <w:div w:id="2086612535">
              <w:marLeft w:val="0"/>
              <w:marRight w:val="0"/>
              <w:marTop w:val="0"/>
              <w:marBottom w:val="0"/>
              <w:divBdr>
                <w:top w:val="none" w:sz="0" w:space="0" w:color="auto"/>
                <w:left w:val="none" w:sz="0" w:space="0" w:color="auto"/>
                <w:bottom w:val="none" w:sz="0" w:space="0" w:color="auto"/>
                <w:right w:val="none" w:sz="0" w:space="0" w:color="auto"/>
              </w:divBdr>
            </w:div>
            <w:div w:id="2055691859">
              <w:marLeft w:val="0"/>
              <w:marRight w:val="0"/>
              <w:marTop w:val="0"/>
              <w:marBottom w:val="0"/>
              <w:divBdr>
                <w:top w:val="none" w:sz="0" w:space="0" w:color="auto"/>
                <w:left w:val="none" w:sz="0" w:space="0" w:color="auto"/>
                <w:bottom w:val="none" w:sz="0" w:space="0" w:color="auto"/>
                <w:right w:val="none" w:sz="0" w:space="0" w:color="auto"/>
              </w:divBdr>
            </w:div>
            <w:div w:id="1097289335">
              <w:marLeft w:val="0"/>
              <w:marRight w:val="0"/>
              <w:marTop w:val="0"/>
              <w:marBottom w:val="0"/>
              <w:divBdr>
                <w:top w:val="none" w:sz="0" w:space="0" w:color="auto"/>
                <w:left w:val="none" w:sz="0" w:space="0" w:color="auto"/>
                <w:bottom w:val="none" w:sz="0" w:space="0" w:color="auto"/>
                <w:right w:val="none" w:sz="0" w:space="0" w:color="auto"/>
              </w:divBdr>
            </w:div>
            <w:div w:id="1279338688">
              <w:marLeft w:val="0"/>
              <w:marRight w:val="0"/>
              <w:marTop w:val="0"/>
              <w:marBottom w:val="0"/>
              <w:divBdr>
                <w:top w:val="none" w:sz="0" w:space="0" w:color="auto"/>
                <w:left w:val="none" w:sz="0" w:space="0" w:color="auto"/>
                <w:bottom w:val="none" w:sz="0" w:space="0" w:color="auto"/>
                <w:right w:val="none" w:sz="0" w:space="0" w:color="auto"/>
              </w:divBdr>
            </w:div>
            <w:div w:id="1740596054">
              <w:marLeft w:val="0"/>
              <w:marRight w:val="0"/>
              <w:marTop w:val="0"/>
              <w:marBottom w:val="0"/>
              <w:divBdr>
                <w:top w:val="none" w:sz="0" w:space="0" w:color="auto"/>
                <w:left w:val="none" w:sz="0" w:space="0" w:color="auto"/>
                <w:bottom w:val="none" w:sz="0" w:space="0" w:color="auto"/>
                <w:right w:val="none" w:sz="0" w:space="0" w:color="auto"/>
              </w:divBdr>
            </w:div>
            <w:div w:id="43457779">
              <w:marLeft w:val="0"/>
              <w:marRight w:val="0"/>
              <w:marTop w:val="0"/>
              <w:marBottom w:val="0"/>
              <w:divBdr>
                <w:top w:val="none" w:sz="0" w:space="0" w:color="auto"/>
                <w:left w:val="none" w:sz="0" w:space="0" w:color="auto"/>
                <w:bottom w:val="none" w:sz="0" w:space="0" w:color="auto"/>
                <w:right w:val="none" w:sz="0" w:space="0" w:color="auto"/>
              </w:divBdr>
            </w:div>
            <w:div w:id="710611574">
              <w:marLeft w:val="0"/>
              <w:marRight w:val="0"/>
              <w:marTop w:val="0"/>
              <w:marBottom w:val="0"/>
              <w:divBdr>
                <w:top w:val="none" w:sz="0" w:space="0" w:color="auto"/>
                <w:left w:val="none" w:sz="0" w:space="0" w:color="auto"/>
                <w:bottom w:val="none" w:sz="0" w:space="0" w:color="auto"/>
                <w:right w:val="none" w:sz="0" w:space="0" w:color="auto"/>
              </w:divBdr>
            </w:div>
            <w:div w:id="1265461737">
              <w:marLeft w:val="0"/>
              <w:marRight w:val="0"/>
              <w:marTop w:val="0"/>
              <w:marBottom w:val="0"/>
              <w:divBdr>
                <w:top w:val="none" w:sz="0" w:space="0" w:color="auto"/>
                <w:left w:val="none" w:sz="0" w:space="0" w:color="auto"/>
                <w:bottom w:val="none" w:sz="0" w:space="0" w:color="auto"/>
                <w:right w:val="none" w:sz="0" w:space="0" w:color="auto"/>
              </w:divBdr>
            </w:div>
            <w:div w:id="832379026">
              <w:marLeft w:val="0"/>
              <w:marRight w:val="0"/>
              <w:marTop w:val="0"/>
              <w:marBottom w:val="0"/>
              <w:divBdr>
                <w:top w:val="none" w:sz="0" w:space="0" w:color="auto"/>
                <w:left w:val="none" w:sz="0" w:space="0" w:color="auto"/>
                <w:bottom w:val="none" w:sz="0" w:space="0" w:color="auto"/>
                <w:right w:val="none" w:sz="0" w:space="0" w:color="auto"/>
              </w:divBdr>
            </w:div>
            <w:div w:id="638192680">
              <w:marLeft w:val="0"/>
              <w:marRight w:val="0"/>
              <w:marTop w:val="0"/>
              <w:marBottom w:val="0"/>
              <w:divBdr>
                <w:top w:val="none" w:sz="0" w:space="0" w:color="auto"/>
                <w:left w:val="none" w:sz="0" w:space="0" w:color="auto"/>
                <w:bottom w:val="none" w:sz="0" w:space="0" w:color="auto"/>
                <w:right w:val="none" w:sz="0" w:space="0" w:color="auto"/>
              </w:divBdr>
            </w:div>
            <w:div w:id="1842045183">
              <w:marLeft w:val="0"/>
              <w:marRight w:val="0"/>
              <w:marTop w:val="0"/>
              <w:marBottom w:val="0"/>
              <w:divBdr>
                <w:top w:val="none" w:sz="0" w:space="0" w:color="auto"/>
                <w:left w:val="none" w:sz="0" w:space="0" w:color="auto"/>
                <w:bottom w:val="none" w:sz="0" w:space="0" w:color="auto"/>
                <w:right w:val="none" w:sz="0" w:space="0" w:color="auto"/>
              </w:divBdr>
            </w:div>
            <w:div w:id="1116146255">
              <w:marLeft w:val="0"/>
              <w:marRight w:val="0"/>
              <w:marTop w:val="0"/>
              <w:marBottom w:val="0"/>
              <w:divBdr>
                <w:top w:val="none" w:sz="0" w:space="0" w:color="auto"/>
                <w:left w:val="none" w:sz="0" w:space="0" w:color="auto"/>
                <w:bottom w:val="none" w:sz="0" w:space="0" w:color="auto"/>
                <w:right w:val="none" w:sz="0" w:space="0" w:color="auto"/>
              </w:divBdr>
            </w:div>
            <w:div w:id="317150933">
              <w:marLeft w:val="0"/>
              <w:marRight w:val="0"/>
              <w:marTop w:val="0"/>
              <w:marBottom w:val="0"/>
              <w:divBdr>
                <w:top w:val="none" w:sz="0" w:space="0" w:color="auto"/>
                <w:left w:val="none" w:sz="0" w:space="0" w:color="auto"/>
                <w:bottom w:val="none" w:sz="0" w:space="0" w:color="auto"/>
                <w:right w:val="none" w:sz="0" w:space="0" w:color="auto"/>
              </w:divBdr>
            </w:div>
            <w:div w:id="993751895">
              <w:marLeft w:val="0"/>
              <w:marRight w:val="0"/>
              <w:marTop w:val="0"/>
              <w:marBottom w:val="0"/>
              <w:divBdr>
                <w:top w:val="none" w:sz="0" w:space="0" w:color="auto"/>
                <w:left w:val="none" w:sz="0" w:space="0" w:color="auto"/>
                <w:bottom w:val="none" w:sz="0" w:space="0" w:color="auto"/>
                <w:right w:val="none" w:sz="0" w:space="0" w:color="auto"/>
              </w:divBdr>
            </w:div>
            <w:div w:id="159662024">
              <w:marLeft w:val="0"/>
              <w:marRight w:val="0"/>
              <w:marTop w:val="0"/>
              <w:marBottom w:val="0"/>
              <w:divBdr>
                <w:top w:val="none" w:sz="0" w:space="0" w:color="auto"/>
                <w:left w:val="none" w:sz="0" w:space="0" w:color="auto"/>
                <w:bottom w:val="none" w:sz="0" w:space="0" w:color="auto"/>
                <w:right w:val="none" w:sz="0" w:space="0" w:color="auto"/>
              </w:divBdr>
            </w:div>
            <w:div w:id="2014146400">
              <w:marLeft w:val="0"/>
              <w:marRight w:val="0"/>
              <w:marTop w:val="0"/>
              <w:marBottom w:val="0"/>
              <w:divBdr>
                <w:top w:val="none" w:sz="0" w:space="0" w:color="auto"/>
                <w:left w:val="none" w:sz="0" w:space="0" w:color="auto"/>
                <w:bottom w:val="none" w:sz="0" w:space="0" w:color="auto"/>
                <w:right w:val="none" w:sz="0" w:space="0" w:color="auto"/>
              </w:divBdr>
            </w:div>
            <w:div w:id="1797871534">
              <w:marLeft w:val="0"/>
              <w:marRight w:val="0"/>
              <w:marTop w:val="0"/>
              <w:marBottom w:val="0"/>
              <w:divBdr>
                <w:top w:val="none" w:sz="0" w:space="0" w:color="auto"/>
                <w:left w:val="none" w:sz="0" w:space="0" w:color="auto"/>
                <w:bottom w:val="none" w:sz="0" w:space="0" w:color="auto"/>
                <w:right w:val="none" w:sz="0" w:space="0" w:color="auto"/>
              </w:divBdr>
            </w:div>
            <w:div w:id="1245845791">
              <w:marLeft w:val="0"/>
              <w:marRight w:val="0"/>
              <w:marTop w:val="0"/>
              <w:marBottom w:val="0"/>
              <w:divBdr>
                <w:top w:val="none" w:sz="0" w:space="0" w:color="auto"/>
                <w:left w:val="none" w:sz="0" w:space="0" w:color="auto"/>
                <w:bottom w:val="none" w:sz="0" w:space="0" w:color="auto"/>
                <w:right w:val="none" w:sz="0" w:space="0" w:color="auto"/>
              </w:divBdr>
            </w:div>
            <w:div w:id="1244876651">
              <w:marLeft w:val="0"/>
              <w:marRight w:val="0"/>
              <w:marTop w:val="0"/>
              <w:marBottom w:val="0"/>
              <w:divBdr>
                <w:top w:val="none" w:sz="0" w:space="0" w:color="auto"/>
                <w:left w:val="none" w:sz="0" w:space="0" w:color="auto"/>
                <w:bottom w:val="none" w:sz="0" w:space="0" w:color="auto"/>
                <w:right w:val="none" w:sz="0" w:space="0" w:color="auto"/>
              </w:divBdr>
            </w:div>
            <w:div w:id="1784613818">
              <w:marLeft w:val="0"/>
              <w:marRight w:val="0"/>
              <w:marTop w:val="0"/>
              <w:marBottom w:val="0"/>
              <w:divBdr>
                <w:top w:val="none" w:sz="0" w:space="0" w:color="auto"/>
                <w:left w:val="none" w:sz="0" w:space="0" w:color="auto"/>
                <w:bottom w:val="none" w:sz="0" w:space="0" w:color="auto"/>
                <w:right w:val="none" w:sz="0" w:space="0" w:color="auto"/>
              </w:divBdr>
            </w:div>
            <w:div w:id="1960141535">
              <w:marLeft w:val="0"/>
              <w:marRight w:val="0"/>
              <w:marTop w:val="0"/>
              <w:marBottom w:val="0"/>
              <w:divBdr>
                <w:top w:val="none" w:sz="0" w:space="0" w:color="auto"/>
                <w:left w:val="none" w:sz="0" w:space="0" w:color="auto"/>
                <w:bottom w:val="none" w:sz="0" w:space="0" w:color="auto"/>
                <w:right w:val="none" w:sz="0" w:space="0" w:color="auto"/>
              </w:divBdr>
            </w:div>
            <w:div w:id="630406410">
              <w:marLeft w:val="0"/>
              <w:marRight w:val="0"/>
              <w:marTop w:val="0"/>
              <w:marBottom w:val="0"/>
              <w:divBdr>
                <w:top w:val="none" w:sz="0" w:space="0" w:color="auto"/>
                <w:left w:val="none" w:sz="0" w:space="0" w:color="auto"/>
                <w:bottom w:val="none" w:sz="0" w:space="0" w:color="auto"/>
                <w:right w:val="none" w:sz="0" w:space="0" w:color="auto"/>
              </w:divBdr>
            </w:div>
            <w:div w:id="1047027279">
              <w:marLeft w:val="0"/>
              <w:marRight w:val="0"/>
              <w:marTop w:val="0"/>
              <w:marBottom w:val="0"/>
              <w:divBdr>
                <w:top w:val="none" w:sz="0" w:space="0" w:color="auto"/>
                <w:left w:val="none" w:sz="0" w:space="0" w:color="auto"/>
                <w:bottom w:val="none" w:sz="0" w:space="0" w:color="auto"/>
                <w:right w:val="none" w:sz="0" w:space="0" w:color="auto"/>
              </w:divBdr>
            </w:div>
            <w:div w:id="338239580">
              <w:marLeft w:val="0"/>
              <w:marRight w:val="0"/>
              <w:marTop w:val="0"/>
              <w:marBottom w:val="0"/>
              <w:divBdr>
                <w:top w:val="none" w:sz="0" w:space="0" w:color="auto"/>
                <w:left w:val="none" w:sz="0" w:space="0" w:color="auto"/>
                <w:bottom w:val="none" w:sz="0" w:space="0" w:color="auto"/>
                <w:right w:val="none" w:sz="0" w:space="0" w:color="auto"/>
              </w:divBdr>
            </w:div>
            <w:div w:id="1916278334">
              <w:marLeft w:val="0"/>
              <w:marRight w:val="0"/>
              <w:marTop w:val="0"/>
              <w:marBottom w:val="0"/>
              <w:divBdr>
                <w:top w:val="none" w:sz="0" w:space="0" w:color="auto"/>
                <w:left w:val="none" w:sz="0" w:space="0" w:color="auto"/>
                <w:bottom w:val="none" w:sz="0" w:space="0" w:color="auto"/>
                <w:right w:val="none" w:sz="0" w:space="0" w:color="auto"/>
              </w:divBdr>
            </w:div>
            <w:div w:id="1619870091">
              <w:marLeft w:val="0"/>
              <w:marRight w:val="0"/>
              <w:marTop w:val="0"/>
              <w:marBottom w:val="0"/>
              <w:divBdr>
                <w:top w:val="none" w:sz="0" w:space="0" w:color="auto"/>
                <w:left w:val="none" w:sz="0" w:space="0" w:color="auto"/>
                <w:bottom w:val="none" w:sz="0" w:space="0" w:color="auto"/>
                <w:right w:val="none" w:sz="0" w:space="0" w:color="auto"/>
              </w:divBdr>
            </w:div>
            <w:div w:id="439877836">
              <w:marLeft w:val="0"/>
              <w:marRight w:val="0"/>
              <w:marTop w:val="0"/>
              <w:marBottom w:val="0"/>
              <w:divBdr>
                <w:top w:val="none" w:sz="0" w:space="0" w:color="auto"/>
                <w:left w:val="none" w:sz="0" w:space="0" w:color="auto"/>
                <w:bottom w:val="none" w:sz="0" w:space="0" w:color="auto"/>
                <w:right w:val="none" w:sz="0" w:space="0" w:color="auto"/>
              </w:divBdr>
            </w:div>
            <w:div w:id="234047885">
              <w:marLeft w:val="0"/>
              <w:marRight w:val="0"/>
              <w:marTop w:val="0"/>
              <w:marBottom w:val="0"/>
              <w:divBdr>
                <w:top w:val="none" w:sz="0" w:space="0" w:color="auto"/>
                <w:left w:val="none" w:sz="0" w:space="0" w:color="auto"/>
                <w:bottom w:val="none" w:sz="0" w:space="0" w:color="auto"/>
                <w:right w:val="none" w:sz="0" w:space="0" w:color="auto"/>
              </w:divBdr>
            </w:div>
            <w:div w:id="973173522">
              <w:marLeft w:val="0"/>
              <w:marRight w:val="0"/>
              <w:marTop w:val="0"/>
              <w:marBottom w:val="0"/>
              <w:divBdr>
                <w:top w:val="none" w:sz="0" w:space="0" w:color="auto"/>
                <w:left w:val="none" w:sz="0" w:space="0" w:color="auto"/>
                <w:bottom w:val="none" w:sz="0" w:space="0" w:color="auto"/>
                <w:right w:val="none" w:sz="0" w:space="0" w:color="auto"/>
              </w:divBdr>
            </w:div>
            <w:div w:id="556859725">
              <w:marLeft w:val="0"/>
              <w:marRight w:val="0"/>
              <w:marTop w:val="0"/>
              <w:marBottom w:val="0"/>
              <w:divBdr>
                <w:top w:val="none" w:sz="0" w:space="0" w:color="auto"/>
                <w:left w:val="none" w:sz="0" w:space="0" w:color="auto"/>
                <w:bottom w:val="none" w:sz="0" w:space="0" w:color="auto"/>
                <w:right w:val="none" w:sz="0" w:space="0" w:color="auto"/>
              </w:divBdr>
            </w:div>
            <w:div w:id="2031565748">
              <w:marLeft w:val="0"/>
              <w:marRight w:val="0"/>
              <w:marTop w:val="0"/>
              <w:marBottom w:val="0"/>
              <w:divBdr>
                <w:top w:val="none" w:sz="0" w:space="0" w:color="auto"/>
                <w:left w:val="none" w:sz="0" w:space="0" w:color="auto"/>
                <w:bottom w:val="none" w:sz="0" w:space="0" w:color="auto"/>
                <w:right w:val="none" w:sz="0" w:space="0" w:color="auto"/>
              </w:divBdr>
            </w:div>
            <w:div w:id="1890654313">
              <w:marLeft w:val="0"/>
              <w:marRight w:val="0"/>
              <w:marTop w:val="0"/>
              <w:marBottom w:val="0"/>
              <w:divBdr>
                <w:top w:val="none" w:sz="0" w:space="0" w:color="auto"/>
                <w:left w:val="none" w:sz="0" w:space="0" w:color="auto"/>
                <w:bottom w:val="none" w:sz="0" w:space="0" w:color="auto"/>
                <w:right w:val="none" w:sz="0" w:space="0" w:color="auto"/>
              </w:divBdr>
            </w:div>
            <w:div w:id="57634488">
              <w:marLeft w:val="0"/>
              <w:marRight w:val="0"/>
              <w:marTop w:val="0"/>
              <w:marBottom w:val="0"/>
              <w:divBdr>
                <w:top w:val="none" w:sz="0" w:space="0" w:color="auto"/>
                <w:left w:val="none" w:sz="0" w:space="0" w:color="auto"/>
                <w:bottom w:val="none" w:sz="0" w:space="0" w:color="auto"/>
                <w:right w:val="none" w:sz="0" w:space="0" w:color="auto"/>
              </w:divBdr>
            </w:div>
            <w:div w:id="859313951">
              <w:marLeft w:val="0"/>
              <w:marRight w:val="0"/>
              <w:marTop w:val="0"/>
              <w:marBottom w:val="0"/>
              <w:divBdr>
                <w:top w:val="none" w:sz="0" w:space="0" w:color="auto"/>
                <w:left w:val="none" w:sz="0" w:space="0" w:color="auto"/>
                <w:bottom w:val="none" w:sz="0" w:space="0" w:color="auto"/>
                <w:right w:val="none" w:sz="0" w:space="0" w:color="auto"/>
              </w:divBdr>
            </w:div>
            <w:div w:id="156389038">
              <w:marLeft w:val="0"/>
              <w:marRight w:val="0"/>
              <w:marTop w:val="0"/>
              <w:marBottom w:val="0"/>
              <w:divBdr>
                <w:top w:val="none" w:sz="0" w:space="0" w:color="auto"/>
                <w:left w:val="none" w:sz="0" w:space="0" w:color="auto"/>
                <w:bottom w:val="none" w:sz="0" w:space="0" w:color="auto"/>
                <w:right w:val="none" w:sz="0" w:space="0" w:color="auto"/>
              </w:divBdr>
            </w:div>
            <w:div w:id="2067602072">
              <w:marLeft w:val="0"/>
              <w:marRight w:val="0"/>
              <w:marTop w:val="0"/>
              <w:marBottom w:val="0"/>
              <w:divBdr>
                <w:top w:val="none" w:sz="0" w:space="0" w:color="auto"/>
                <w:left w:val="none" w:sz="0" w:space="0" w:color="auto"/>
                <w:bottom w:val="none" w:sz="0" w:space="0" w:color="auto"/>
                <w:right w:val="none" w:sz="0" w:space="0" w:color="auto"/>
              </w:divBdr>
            </w:div>
            <w:div w:id="957027804">
              <w:marLeft w:val="0"/>
              <w:marRight w:val="0"/>
              <w:marTop w:val="0"/>
              <w:marBottom w:val="0"/>
              <w:divBdr>
                <w:top w:val="none" w:sz="0" w:space="0" w:color="auto"/>
                <w:left w:val="none" w:sz="0" w:space="0" w:color="auto"/>
                <w:bottom w:val="none" w:sz="0" w:space="0" w:color="auto"/>
                <w:right w:val="none" w:sz="0" w:space="0" w:color="auto"/>
              </w:divBdr>
            </w:div>
            <w:div w:id="626739109">
              <w:marLeft w:val="0"/>
              <w:marRight w:val="0"/>
              <w:marTop w:val="0"/>
              <w:marBottom w:val="0"/>
              <w:divBdr>
                <w:top w:val="none" w:sz="0" w:space="0" w:color="auto"/>
                <w:left w:val="none" w:sz="0" w:space="0" w:color="auto"/>
                <w:bottom w:val="none" w:sz="0" w:space="0" w:color="auto"/>
                <w:right w:val="none" w:sz="0" w:space="0" w:color="auto"/>
              </w:divBdr>
            </w:div>
            <w:div w:id="654800597">
              <w:marLeft w:val="0"/>
              <w:marRight w:val="0"/>
              <w:marTop w:val="0"/>
              <w:marBottom w:val="0"/>
              <w:divBdr>
                <w:top w:val="none" w:sz="0" w:space="0" w:color="auto"/>
                <w:left w:val="none" w:sz="0" w:space="0" w:color="auto"/>
                <w:bottom w:val="none" w:sz="0" w:space="0" w:color="auto"/>
                <w:right w:val="none" w:sz="0" w:space="0" w:color="auto"/>
              </w:divBdr>
            </w:div>
            <w:div w:id="1823159029">
              <w:marLeft w:val="0"/>
              <w:marRight w:val="0"/>
              <w:marTop w:val="0"/>
              <w:marBottom w:val="0"/>
              <w:divBdr>
                <w:top w:val="none" w:sz="0" w:space="0" w:color="auto"/>
                <w:left w:val="none" w:sz="0" w:space="0" w:color="auto"/>
                <w:bottom w:val="none" w:sz="0" w:space="0" w:color="auto"/>
                <w:right w:val="none" w:sz="0" w:space="0" w:color="auto"/>
              </w:divBdr>
            </w:div>
            <w:div w:id="126362569">
              <w:marLeft w:val="0"/>
              <w:marRight w:val="0"/>
              <w:marTop w:val="0"/>
              <w:marBottom w:val="0"/>
              <w:divBdr>
                <w:top w:val="none" w:sz="0" w:space="0" w:color="auto"/>
                <w:left w:val="none" w:sz="0" w:space="0" w:color="auto"/>
                <w:bottom w:val="none" w:sz="0" w:space="0" w:color="auto"/>
                <w:right w:val="none" w:sz="0" w:space="0" w:color="auto"/>
              </w:divBdr>
            </w:div>
            <w:div w:id="1809544206">
              <w:marLeft w:val="0"/>
              <w:marRight w:val="0"/>
              <w:marTop w:val="0"/>
              <w:marBottom w:val="0"/>
              <w:divBdr>
                <w:top w:val="none" w:sz="0" w:space="0" w:color="auto"/>
                <w:left w:val="none" w:sz="0" w:space="0" w:color="auto"/>
                <w:bottom w:val="none" w:sz="0" w:space="0" w:color="auto"/>
                <w:right w:val="none" w:sz="0" w:space="0" w:color="auto"/>
              </w:divBdr>
            </w:div>
            <w:div w:id="1637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5064">
      <w:bodyDiv w:val="1"/>
      <w:marLeft w:val="0"/>
      <w:marRight w:val="0"/>
      <w:marTop w:val="0"/>
      <w:marBottom w:val="0"/>
      <w:divBdr>
        <w:top w:val="none" w:sz="0" w:space="0" w:color="auto"/>
        <w:left w:val="none" w:sz="0" w:space="0" w:color="auto"/>
        <w:bottom w:val="none" w:sz="0" w:space="0" w:color="auto"/>
        <w:right w:val="none" w:sz="0" w:space="0" w:color="auto"/>
      </w:divBdr>
    </w:div>
    <w:div w:id="1311056781">
      <w:bodyDiv w:val="1"/>
      <w:marLeft w:val="0"/>
      <w:marRight w:val="0"/>
      <w:marTop w:val="0"/>
      <w:marBottom w:val="0"/>
      <w:divBdr>
        <w:top w:val="none" w:sz="0" w:space="0" w:color="auto"/>
        <w:left w:val="none" w:sz="0" w:space="0" w:color="auto"/>
        <w:bottom w:val="none" w:sz="0" w:space="0" w:color="auto"/>
        <w:right w:val="none" w:sz="0" w:space="0" w:color="auto"/>
      </w:divBdr>
    </w:div>
    <w:div w:id="1493176653">
      <w:bodyDiv w:val="1"/>
      <w:marLeft w:val="0"/>
      <w:marRight w:val="0"/>
      <w:marTop w:val="0"/>
      <w:marBottom w:val="0"/>
      <w:divBdr>
        <w:top w:val="none" w:sz="0" w:space="0" w:color="auto"/>
        <w:left w:val="none" w:sz="0" w:space="0" w:color="auto"/>
        <w:bottom w:val="none" w:sz="0" w:space="0" w:color="auto"/>
        <w:right w:val="none" w:sz="0" w:space="0" w:color="auto"/>
      </w:divBdr>
      <w:divsChild>
        <w:div w:id="772866437">
          <w:marLeft w:val="0"/>
          <w:marRight w:val="0"/>
          <w:marTop w:val="0"/>
          <w:marBottom w:val="0"/>
          <w:divBdr>
            <w:top w:val="none" w:sz="0" w:space="0" w:color="auto"/>
            <w:left w:val="none" w:sz="0" w:space="0" w:color="auto"/>
            <w:bottom w:val="none" w:sz="0" w:space="0" w:color="auto"/>
            <w:right w:val="none" w:sz="0" w:space="0" w:color="auto"/>
          </w:divBdr>
          <w:divsChild>
            <w:div w:id="2037265436">
              <w:marLeft w:val="0"/>
              <w:marRight w:val="0"/>
              <w:marTop w:val="0"/>
              <w:marBottom w:val="0"/>
              <w:divBdr>
                <w:top w:val="none" w:sz="0" w:space="0" w:color="auto"/>
                <w:left w:val="none" w:sz="0" w:space="0" w:color="auto"/>
                <w:bottom w:val="none" w:sz="0" w:space="0" w:color="auto"/>
                <w:right w:val="none" w:sz="0" w:space="0" w:color="auto"/>
              </w:divBdr>
            </w:div>
            <w:div w:id="783421770">
              <w:marLeft w:val="0"/>
              <w:marRight w:val="0"/>
              <w:marTop w:val="0"/>
              <w:marBottom w:val="0"/>
              <w:divBdr>
                <w:top w:val="none" w:sz="0" w:space="0" w:color="auto"/>
                <w:left w:val="none" w:sz="0" w:space="0" w:color="auto"/>
                <w:bottom w:val="none" w:sz="0" w:space="0" w:color="auto"/>
                <w:right w:val="none" w:sz="0" w:space="0" w:color="auto"/>
              </w:divBdr>
            </w:div>
            <w:div w:id="1239484080">
              <w:marLeft w:val="0"/>
              <w:marRight w:val="0"/>
              <w:marTop w:val="0"/>
              <w:marBottom w:val="0"/>
              <w:divBdr>
                <w:top w:val="none" w:sz="0" w:space="0" w:color="auto"/>
                <w:left w:val="none" w:sz="0" w:space="0" w:color="auto"/>
                <w:bottom w:val="none" w:sz="0" w:space="0" w:color="auto"/>
                <w:right w:val="none" w:sz="0" w:space="0" w:color="auto"/>
              </w:divBdr>
            </w:div>
            <w:div w:id="280694499">
              <w:marLeft w:val="0"/>
              <w:marRight w:val="0"/>
              <w:marTop w:val="0"/>
              <w:marBottom w:val="0"/>
              <w:divBdr>
                <w:top w:val="none" w:sz="0" w:space="0" w:color="auto"/>
                <w:left w:val="none" w:sz="0" w:space="0" w:color="auto"/>
                <w:bottom w:val="none" w:sz="0" w:space="0" w:color="auto"/>
                <w:right w:val="none" w:sz="0" w:space="0" w:color="auto"/>
              </w:divBdr>
            </w:div>
            <w:div w:id="382023339">
              <w:marLeft w:val="0"/>
              <w:marRight w:val="0"/>
              <w:marTop w:val="0"/>
              <w:marBottom w:val="0"/>
              <w:divBdr>
                <w:top w:val="none" w:sz="0" w:space="0" w:color="auto"/>
                <w:left w:val="none" w:sz="0" w:space="0" w:color="auto"/>
                <w:bottom w:val="none" w:sz="0" w:space="0" w:color="auto"/>
                <w:right w:val="none" w:sz="0" w:space="0" w:color="auto"/>
              </w:divBdr>
            </w:div>
            <w:div w:id="1553885535">
              <w:marLeft w:val="0"/>
              <w:marRight w:val="0"/>
              <w:marTop w:val="0"/>
              <w:marBottom w:val="0"/>
              <w:divBdr>
                <w:top w:val="none" w:sz="0" w:space="0" w:color="auto"/>
                <w:left w:val="none" w:sz="0" w:space="0" w:color="auto"/>
                <w:bottom w:val="none" w:sz="0" w:space="0" w:color="auto"/>
                <w:right w:val="none" w:sz="0" w:space="0" w:color="auto"/>
              </w:divBdr>
            </w:div>
            <w:div w:id="2027946633">
              <w:marLeft w:val="0"/>
              <w:marRight w:val="0"/>
              <w:marTop w:val="0"/>
              <w:marBottom w:val="0"/>
              <w:divBdr>
                <w:top w:val="none" w:sz="0" w:space="0" w:color="auto"/>
                <w:left w:val="none" w:sz="0" w:space="0" w:color="auto"/>
                <w:bottom w:val="none" w:sz="0" w:space="0" w:color="auto"/>
                <w:right w:val="none" w:sz="0" w:space="0" w:color="auto"/>
              </w:divBdr>
            </w:div>
            <w:div w:id="1498107082">
              <w:marLeft w:val="0"/>
              <w:marRight w:val="0"/>
              <w:marTop w:val="0"/>
              <w:marBottom w:val="0"/>
              <w:divBdr>
                <w:top w:val="none" w:sz="0" w:space="0" w:color="auto"/>
                <w:left w:val="none" w:sz="0" w:space="0" w:color="auto"/>
                <w:bottom w:val="none" w:sz="0" w:space="0" w:color="auto"/>
                <w:right w:val="none" w:sz="0" w:space="0" w:color="auto"/>
              </w:divBdr>
            </w:div>
            <w:div w:id="113791127">
              <w:marLeft w:val="0"/>
              <w:marRight w:val="0"/>
              <w:marTop w:val="0"/>
              <w:marBottom w:val="0"/>
              <w:divBdr>
                <w:top w:val="none" w:sz="0" w:space="0" w:color="auto"/>
                <w:left w:val="none" w:sz="0" w:space="0" w:color="auto"/>
                <w:bottom w:val="none" w:sz="0" w:space="0" w:color="auto"/>
                <w:right w:val="none" w:sz="0" w:space="0" w:color="auto"/>
              </w:divBdr>
            </w:div>
            <w:div w:id="1052539384">
              <w:marLeft w:val="0"/>
              <w:marRight w:val="0"/>
              <w:marTop w:val="0"/>
              <w:marBottom w:val="0"/>
              <w:divBdr>
                <w:top w:val="none" w:sz="0" w:space="0" w:color="auto"/>
                <w:left w:val="none" w:sz="0" w:space="0" w:color="auto"/>
                <w:bottom w:val="none" w:sz="0" w:space="0" w:color="auto"/>
                <w:right w:val="none" w:sz="0" w:space="0" w:color="auto"/>
              </w:divBdr>
            </w:div>
            <w:div w:id="1159881730">
              <w:marLeft w:val="0"/>
              <w:marRight w:val="0"/>
              <w:marTop w:val="0"/>
              <w:marBottom w:val="0"/>
              <w:divBdr>
                <w:top w:val="none" w:sz="0" w:space="0" w:color="auto"/>
                <w:left w:val="none" w:sz="0" w:space="0" w:color="auto"/>
                <w:bottom w:val="none" w:sz="0" w:space="0" w:color="auto"/>
                <w:right w:val="none" w:sz="0" w:space="0" w:color="auto"/>
              </w:divBdr>
            </w:div>
            <w:div w:id="1222331905">
              <w:marLeft w:val="0"/>
              <w:marRight w:val="0"/>
              <w:marTop w:val="0"/>
              <w:marBottom w:val="0"/>
              <w:divBdr>
                <w:top w:val="none" w:sz="0" w:space="0" w:color="auto"/>
                <w:left w:val="none" w:sz="0" w:space="0" w:color="auto"/>
                <w:bottom w:val="none" w:sz="0" w:space="0" w:color="auto"/>
                <w:right w:val="none" w:sz="0" w:space="0" w:color="auto"/>
              </w:divBdr>
            </w:div>
            <w:div w:id="729575943">
              <w:marLeft w:val="0"/>
              <w:marRight w:val="0"/>
              <w:marTop w:val="0"/>
              <w:marBottom w:val="0"/>
              <w:divBdr>
                <w:top w:val="none" w:sz="0" w:space="0" w:color="auto"/>
                <w:left w:val="none" w:sz="0" w:space="0" w:color="auto"/>
                <w:bottom w:val="none" w:sz="0" w:space="0" w:color="auto"/>
                <w:right w:val="none" w:sz="0" w:space="0" w:color="auto"/>
              </w:divBdr>
            </w:div>
            <w:div w:id="779371777">
              <w:marLeft w:val="0"/>
              <w:marRight w:val="0"/>
              <w:marTop w:val="0"/>
              <w:marBottom w:val="0"/>
              <w:divBdr>
                <w:top w:val="none" w:sz="0" w:space="0" w:color="auto"/>
                <w:left w:val="none" w:sz="0" w:space="0" w:color="auto"/>
                <w:bottom w:val="none" w:sz="0" w:space="0" w:color="auto"/>
                <w:right w:val="none" w:sz="0" w:space="0" w:color="auto"/>
              </w:divBdr>
            </w:div>
            <w:div w:id="1243445743">
              <w:marLeft w:val="0"/>
              <w:marRight w:val="0"/>
              <w:marTop w:val="0"/>
              <w:marBottom w:val="0"/>
              <w:divBdr>
                <w:top w:val="none" w:sz="0" w:space="0" w:color="auto"/>
                <w:left w:val="none" w:sz="0" w:space="0" w:color="auto"/>
                <w:bottom w:val="none" w:sz="0" w:space="0" w:color="auto"/>
                <w:right w:val="none" w:sz="0" w:space="0" w:color="auto"/>
              </w:divBdr>
            </w:div>
            <w:div w:id="20084498">
              <w:marLeft w:val="0"/>
              <w:marRight w:val="0"/>
              <w:marTop w:val="0"/>
              <w:marBottom w:val="0"/>
              <w:divBdr>
                <w:top w:val="none" w:sz="0" w:space="0" w:color="auto"/>
                <w:left w:val="none" w:sz="0" w:space="0" w:color="auto"/>
                <w:bottom w:val="none" w:sz="0" w:space="0" w:color="auto"/>
                <w:right w:val="none" w:sz="0" w:space="0" w:color="auto"/>
              </w:divBdr>
            </w:div>
            <w:div w:id="507136747">
              <w:marLeft w:val="0"/>
              <w:marRight w:val="0"/>
              <w:marTop w:val="0"/>
              <w:marBottom w:val="0"/>
              <w:divBdr>
                <w:top w:val="none" w:sz="0" w:space="0" w:color="auto"/>
                <w:left w:val="none" w:sz="0" w:space="0" w:color="auto"/>
                <w:bottom w:val="none" w:sz="0" w:space="0" w:color="auto"/>
                <w:right w:val="none" w:sz="0" w:space="0" w:color="auto"/>
              </w:divBdr>
            </w:div>
            <w:div w:id="801771111">
              <w:marLeft w:val="0"/>
              <w:marRight w:val="0"/>
              <w:marTop w:val="0"/>
              <w:marBottom w:val="0"/>
              <w:divBdr>
                <w:top w:val="none" w:sz="0" w:space="0" w:color="auto"/>
                <w:left w:val="none" w:sz="0" w:space="0" w:color="auto"/>
                <w:bottom w:val="none" w:sz="0" w:space="0" w:color="auto"/>
                <w:right w:val="none" w:sz="0" w:space="0" w:color="auto"/>
              </w:divBdr>
            </w:div>
            <w:div w:id="258368738">
              <w:marLeft w:val="0"/>
              <w:marRight w:val="0"/>
              <w:marTop w:val="0"/>
              <w:marBottom w:val="0"/>
              <w:divBdr>
                <w:top w:val="none" w:sz="0" w:space="0" w:color="auto"/>
                <w:left w:val="none" w:sz="0" w:space="0" w:color="auto"/>
                <w:bottom w:val="none" w:sz="0" w:space="0" w:color="auto"/>
                <w:right w:val="none" w:sz="0" w:space="0" w:color="auto"/>
              </w:divBdr>
            </w:div>
            <w:div w:id="1595241088">
              <w:marLeft w:val="0"/>
              <w:marRight w:val="0"/>
              <w:marTop w:val="0"/>
              <w:marBottom w:val="0"/>
              <w:divBdr>
                <w:top w:val="none" w:sz="0" w:space="0" w:color="auto"/>
                <w:left w:val="none" w:sz="0" w:space="0" w:color="auto"/>
                <w:bottom w:val="none" w:sz="0" w:space="0" w:color="auto"/>
                <w:right w:val="none" w:sz="0" w:space="0" w:color="auto"/>
              </w:divBdr>
            </w:div>
            <w:div w:id="1387950565">
              <w:marLeft w:val="0"/>
              <w:marRight w:val="0"/>
              <w:marTop w:val="0"/>
              <w:marBottom w:val="0"/>
              <w:divBdr>
                <w:top w:val="none" w:sz="0" w:space="0" w:color="auto"/>
                <w:left w:val="none" w:sz="0" w:space="0" w:color="auto"/>
                <w:bottom w:val="none" w:sz="0" w:space="0" w:color="auto"/>
                <w:right w:val="none" w:sz="0" w:space="0" w:color="auto"/>
              </w:divBdr>
            </w:div>
            <w:div w:id="390078362">
              <w:marLeft w:val="0"/>
              <w:marRight w:val="0"/>
              <w:marTop w:val="0"/>
              <w:marBottom w:val="0"/>
              <w:divBdr>
                <w:top w:val="none" w:sz="0" w:space="0" w:color="auto"/>
                <w:left w:val="none" w:sz="0" w:space="0" w:color="auto"/>
                <w:bottom w:val="none" w:sz="0" w:space="0" w:color="auto"/>
                <w:right w:val="none" w:sz="0" w:space="0" w:color="auto"/>
              </w:divBdr>
            </w:div>
            <w:div w:id="1796025235">
              <w:marLeft w:val="0"/>
              <w:marRight w:val="0"/>
              <w:marTop w:val="0"/>
              <w:marBottom w:val="0"/>
              <w:divBdr>
                <w:top w:val="none" w:sz="0" w:space="0" w:color="auto"/>
                <w:left w:val="none" w:sz="0" w:space="0" w:color="auto"/>
                <w:bottom w:val="none" w:sz="0" w:space="0" w:color="auto"/>
                <w:right w:val="none" w:sz="0" w:space="0" w:color="auto"/>
              </w:divBdr>
            </w:div>
            <w:div w:id="1247421779">
              <w:marLeft w:val="0"/>
              <w:marRight w:val="0"/>
              <w:marTop w:val="0"/>
              <w:marBottom w:val="0"/>
              <w:divBdr>
                <w:top w:val="none" w:sz="0" w:space="0" w:color="auto"/>
                <w:left w:val="none" w:sz="0" w:space="0" w:color="auto"/>
                <w:bottom w:val="none" w:sz="0" w:space="0" w:color="auto"/>
                <w:right w:val="none" w:sz="0" w:space="0" w:color="auto"/>
              </w:divBdr>
            </w:div>
            <w:div w:id="2138403378">
              <w:marLeft w:val="0"/>
              <w:marRight w:val="0"/>
              <w:marTop w:val="0"/>
              <w:marBottom w:val="0"/>
              <w:divBdr>
                <w:top w:val="none" w:sz="0" w:space="0" w:color="auto"/>
                <w:left w:val="none" w:sz="0" w:space="0" w:color="auto"/>
                <w:bottom w:val="none" w:sz="0" w:space="0" w:color="auto"/>
                <w:right w:val="none" w:sz="0" w:space="0" w:color="auto"/>
              </w:divBdr>
            </w:div>
            <w:div w:id="2134014354">
              <w:marLeft w:val="0"/>
              <w:marRight w:val="0"/>
              <w:marTop w:val="0"/>
              <w:marBottom w:val="0"/>
              <w:divBdr>
                <w:top w:val="none" w:sz="0" w:space="0" w:color="auto"/>
                <w:left w:val="none" w:sz="0" w:space="0" w:color="auto"/>
                <w:bottom w:val="none" w:sz="0" w:space="0" w:color="auto"/>
                <w:right w:val="none" w:sz="0" w:space="0" w:color="auto"/>
              </w:divBdr>
            </w:div>
            <w:div w:id="8457011">
              <w:marLeft w:val="0"/>
              <w:marRight w:val="0"/>
              <w:marTop w:val="0"/>
              <w:marBottom w:val="0"/>
              <w:divBdr>
                <w:top w:val="none" w:sz="0" w:space="0" w:color="auto"/>
                <w:left w:val="none" w:sz="0" w:space="0" w:color="auto"/>
                <w:bottom w:val="none" w:sz="0" w:space="0" w:color="auto"/>
                <w:right w:val="none" w:sz="0" w:space="0" w:color="auto"/>
              </w:divBdr>
            </w:div>
            <w:div w:id="475881489">
              <w:marLeft w:val="0"/>
              <w:marRight w:val="0"/>
              <w:marTop w:val="0"/>
              <w:marBottom w:val="0"/>
              <w:divBdr>
                <w:top w:val="none" w:sz="0" w:space="0" w:color="auto"/>
                <w:left w:val="none" w:sz="0" w:space="0" w:color="auto"/>
                <w:bottom w:val="none" w:sz="0" w:space="0" w:color="auto"/>
                <w:right w:val="none" w:sz="0" w:space="0" w:color="auto"/>
              </w:divBdr>
            </w:div>
            <w:div w:id="391974614">
              <w:marLeft w:val="0"/>
              <w:marRight w:val="0"/>
              <w:marTop w:val="0"/>
              <w:marBottom w:val="0"/>
              <w:divBdr>
                <w:top w:val="none" w:sz="0" w:space="0" w:color="auto"/>
                <w:left w:val="none" w:sz="0" w:space="0" w:color="auto"/>
                <w:bottom w:val="none" w:sz="0" w:space="0" w:color="auto"/>
                <w:right w:val="none" w:sz="0" w:space="0" w:color="auto"/>
              </w:divBdr>
            </w:div>
            <w:div w:id="553588371">
              <w:marLeft w:val="0"/>
              <w:marRight w:val="0"/>
              <w:marTop w:val="0"/>
              <w:marBottom w:val="0"/>
              <w:divBdr>
                <w:top w:val="none" w:sz="0" w:space="0" w:color="auto"/>
                <w:left w:val="none" w:sz="0" w:space="0" w:color="auto"/>
                <w:bottom w:val="none" w:sz="0" w:space="0" w:color="auto"/>
                <w:right w:val="none" w:sz="0" w:space="0" w:color="auto"/>
              </w:divBdr>
            </w:div>
            <w:div w:id="71322134">
              <w:marLeft w:val="0"/>
              <w:marRight w:val="0"/>
              <w:marTop w:val="0"/>
              <w:marBottom w:val="0"/>
              <w:divBdr>
                <w:top w:val="none" w:sz="0" w:space="0" w:color="auto"/>
                <w:left w:val="none" w:sz="0" w:space="0" w:color="auto"/>
                <w:bottom w:val="none" w:sz="0" w:space="0" w:color="auto"/>
                <w:right w:val="none" w:sz="0" w:space="0" w:color="auto"/>
              </w:divBdr>
            </w:div>
            <w:div w:id="1507941632">
              <w:marLeft w:val="0"/>
              <w:marRight w:val="0"/>
              <w:marTop w:val="0"/>
              <w:marBottom w:val="0"/>
              <w:divBdr>
                <w:top w:val="none" w:sz="0" w:space="0" w:color="auto"/>
                <w:left w:val="none" w:sz="0" w:space="0" w:color="auto"/>
                <w:bottom w:val="none" w:sz="0" w:space="0" w:color="auto"/>
                <w:right w:val="none" w:sz="0" w:space="0" w:color="auto"/>
              </w:divBdr>
            </w:div>
            <w:div w:id="2115510874">
              <w:marLeft w:val="0"/>
              <w:marRight w:val="0"/>
              <w:marTop w:val="0"/>
              <w:marBottom w:val="0"/>
              <w:divBdr>
                <w:top w:val="none" w:sz="0" w:space="0" w:color="auto"/>
                <w:left w:val="none" w:sz="0" w:space="0" w:color="auto"/>
                <w:bottom w:val="none" w:sz="0" w:space="0" w:color="auto"/>
                <w:right w:val="none" w:sz="0" w:space="0" w:color="auto"/>
              </w:divBdr>
            </w:div>
            <w:div w:id="1796485090">
              <w:marLeft w:val="0"/>
              <w:marRight w:val="0"/>
              <w:marTop w:val="0"/>
              <w:marBottom w:val="0"/>
              <w:divBdr>
                <w:top w:val="none" w:sz="0" w:space="0" w:color="auto"/>
                <w:left w:val="none" w:sz="0" w:space="0" w:color="auto"/>
                <w:bottom w:val="none" w:sz="0" w:space="0" w:color="auto"/>
                <w:right w:val="none" w:sz="0" w:space="0" w:color="auto"/>
              </w:divBdr>
            </w:div>
            <w:div w:id="1985700042">
              <w:marLeft w:val="0"/>
              <w:marRight w:val="0"/>
              <w:marTop w:val="0"/>
              <w:marBottom w:val="0"/>
              <w:divBdr>
                <w:top w:val="none" w:sz="0" w:space="0" w:color="auto"/>
                <w:left w:val="none" w:sz="0" w:space="0" w:color="auto"/>
                <w:bottom w:val="none" w:sz="0" w:space="0" w:color="auto"/>
                <w:right w:val="none" w:sz="0" w:space="0" w:color="auto"/>
              </w:divBdr>
            </w:div>
            <w:div w:id="1130365257">
              <w:marLeft w:val="0"/>
              <w:marRight w:val="0"/>
              <w:marTop w:val="0"/>
              <w:marBottom w:val="0"/>
              <w:divBdr>
                <w:top w:val="none" w:sz="0" w:space="0" w:color="auto"/>
                <w:left w:val="none" w:sz="0" w:space="0" w:color="auto"/>
                <w:bottom w:val="none" w:sz="0" w:space="0" w:color="auto"/>
                <w:right w:val="none" w:sz="0" w:space="0" w:color="auto"/>
              </w:divBdr>
            </w:div>
            <w:div w:id="1717461768">
              <w:marLeft w:val="0"/>
              <w:marRight w:val="0"/>
              <w:marTop w:val="0"/>
              <w:marBottom w:val="0"/>
              <w:divBdr>
                <w:top w:val="none" w:sz="0" w:space="0" w:color="auto"/>
                <w:left w:val="none" w:sz="0" w:space="0" w:color="auto"/>
                <w:bottom w:val="none" w:sz="0" w:space="0" w:color="auto"/>
                <w:right w:val="none" w:sz="0" w:space="0" w:color="auto"/>
              </w:divBdr>
            </w:div>
            <w:div w:id="1293365517">
              <w:marLeft w:val="0"/>
              <w:marRight w:val="0"/>
              <w:marTop w:val="0"/>
              <w:marBottom w:val="0"/>
              <w:divBdr>
                <w:top w:val="none" w:sz="0" w:space="0" w:color="auto"/>
                <w:left w:val="none" w:sz="0" w:space="0" w:color="auto"/>
                <w:bottom w:val="none" w:sz="0" w:space="0" w:color="auto"/>
                <w:right w:val="none" w:sz="0" w:space="0" w:color="auto"/>
              </w:divBdr>
            </w:div>
            <w:div w:id="1231384811">
              <w:marLeft w:val="0"/>
              <w:marRight w:val="0"/>
              <w:marTop w:val="0"/>
              <w:marBottom w:val="0"/>
              <w:divBdr>
                <w:top w:val="none" w:sz="0" w:space="0" w:color="auto"/>
                <w:left w:val="none" w:sz="0" w:space="0" w:color="auto"/>
                <w:bottom w:val="none" w:sz="0" w:space="0" w:color="auto"/>
                <w:right w:val="none" w:sz="0" w:space="0" w:color="auto"/>
              </w:divBdr>
            </w:div>
            <w:div w:id="435445733">
              <w:marLeft w:val="0"/>
              <w:marRight w:val="0"/>
              <w:marTop w:val="0"/>
              <w:marBottom w:val="0"/>
              <w:divBdr>
                <w:top w:val="none" w:sz="0" w:space="0" w:color="auto"/>
                <w:left w:val="none" w:sz="0" w:space="0" w:color="auto"/>
                <w:bottom w:val="none" w:sz="0" w:space="0" w:color="auto"/>
                <w:right w:val="none" w:sz="0" w:space="0" w:color="auto"/>
              </w:divBdr>
            </w:div>
            <w:div w:id="161774163">
              <w:marLeft w:val="0"/>
              <w:marRight w:val="0"/>
              <w:marTop w:val="0"/>
              <w:marBottom w:val="0"/>
              <w:divBdr>
                <w:top w:val="none" w:sz="0" w:space="0" w:color="auto"/>
                <w:left w:val="none" w:sz="0" w:space="0" w:color="auto"/>
                <w:bottom w:val="none" w:sz="0" w:space="0" w:color="auto"/>
                <w:right w:val="none" w:sz="0" w:space="0" w:color="auto"/>
              </w:divBdr>
            </w:div>
            <w:div w:id="1988515167">
              <w:marLeft w:val="0"/>
              <w:marRight w:val="0"/>
              <w:marTop w:val="0"/>
              <w:marBottom w:val="0"/>
              <w:divBdr>
                <w:top w:val="none" w:sz="0" w:space="0" w:color="auto"/>
                <w:left w:val="none" w:sz="0" w:space="0" w:color="auto"/>
                <w:bottom w:val="none" w:sz="0" w:space="0" w:color="auto"/>
                <w:right w:val="none" w:sz="0" w:space="0" w:color="auto"/>
              </w:divBdr>
            </w:div>
            <w:div w:id="860819351">
              <w:marLeft w:val="0"/>
              <w:marRight w:val="0"/>
              <w:marTop w:val="0"/>
              <w:marBottom w:val="0"/>
              <w:divBdr>
                <w:top w:val="none" w:sz="0" w:space="0" w:color="auto"/>
                <w:left w:val="none" w:sz="0" w:space="0" w:color="auto"/>
                <w:bottom w:val="none" w:sz="0" w:space="0" w:color="auto"/>
                <w:right w:val="none" w:sz="0" w:space="0" w:color="auto"/>
              </w:divBdr>
            </w:div>
            <w:div w:id="818426879">
              <w:marLeft w:val="0"/>
              <w:marRight w:val="0"/>
              <w:marTop w:val="0"/>
              <w:marBottom w:val="0"/>
              <w:divBdr>
                <w:top w:val="none" w:sz="0" w:space="0" w:color="auto"/>
                <w:left w:val="none" w:sz="0" w:space="0" w:color="auto"/>
                <w:bottom w:val="none" w:sz="0" w:space="0" w:color="auto"/>
                <w:right w:val="none" w:sz="0" w:space="0" w:color="auto"/>
              </w:divBdr>
            </w:div>
            <w:div w:id="1302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9943">
      <w:bodyDiv w:val="1"/>
      <w:marLeft w:val="0"/>
      <w:marRight w:val="0"/>
      <w:marTop w:val="0"/>
      <w:marBottom w:val="0"/>
      <w:divBdr>
        <w:top w:val="none" w:sz="0" w:space="0" w:color="auto"/>
        <w:left w:val="none" w:sz="0" w:space="0" w:color="auto"/>
        <w:bottom w:val="none" w:sz="0" w:space="0" w:color="auto"/>
        <w:right w:val="none" w:sz="0" w:space="0" w:color="auto"/>
      </w:divBdr>
      <w:divsChild>
        <w:div w:id="1879051127">
          <w:marLeft w:val="0"/>
          <w:marRight w:val="0"/>
          <w:marTop w:val="0"/>
          <w:marBottom w:val="0"/>
          <w:divBdr>
            <w:top w:val="none" w:sz="0" w:space="0" w:color="auto"/>
            <w:left w:val="none" w:sz="0" w:space="0" w:color="auto"/>
            <w:bottom w:val="none" w:sz="0" w:space="0" w:color="auto"/>
            <w:right w:val="none" w:sz="0" w:space="0" w:color="auto"/>
          </w:divBdr>
          <w:divsChild>
            <w:div w:id="14740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5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spoorti halapeti</cp:lastModifiedBy>
  <cp:revision>3</cp:revision>
  <dcterms:created xsi:type="dcterms:W3CDTF">2013-12-23T23:15:00Z</dcterms:created>
  <dcterms:modified xsi:type="dcterms:W3CDTF">2025-07-09T15:12:00Z</dcterms:modified>
  <cp:category/>
</cp:coreProperties>
</file>